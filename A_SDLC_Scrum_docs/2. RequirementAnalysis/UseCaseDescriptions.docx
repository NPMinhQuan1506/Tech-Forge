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1496A" w14:textId="77777777" w:rsidR="007F001B" w:rsidRDefault="007F001B" w:rsidP="007F001B">
      <w:pPr>
        <w:pStyle w:val="Title"/>
      </w:pPr>
      <w:r>
        <w:t xml:space="preserve">Tech-Forge System - Use Case Descriptions </w:t>
      </w:r>
    </w:p>
    <w:p w14:paraId="446A507B" w14:textId="77777777" w:rsidR="007F001B" w:rsidRDefault="007F001B" w:rsidP="007F001B">
      <w:r>
        <w:t>Author: ChatGPT (on behalf of user)</w:t>
      </w:r>
      <w:r>
        <w:br/>
        <w:t>Date: July 20, 2025</w:t>
      </w:r>
    </w:p>
    <w:p w14:paraId="3D9E6AE1" w14:textId="77777777" w:rsidR="007F001B" w:rsidRDefault="007F001B" w:rsidP="007F001B">
      <w:pPr>
        <w:pStyle w:val="Heading1"/>
      </w:pPr>
      <w:r>
        <w:t>Package: 1. Tutorial Library – UC-1.1: Explore Free Content</w:t>
      </w:r>
    </w:p>
    <w:p w14:paraId="01771EAC" w14:textId="77777777" w:rsidR="007F001B" w:rsidRDefault="007F001B" w:rsidP="007F001B">
      <w:r>
        <w:t>Actors: Guest, Learner</w:t>
      </w:r>
    </w:p>
    <w:p w14:paraId="51E0534C" w14:textId="77777777" w:rsidR="007F001B" w:rsidRDefault="007F001B" w:rsidP="007F001B">
      <w:r>
        <w:t>Description: Allows users to browse, search, and view tutorials and lessons in a free library without committing to a learning path.</w:t>
      </w:r>
    </w:p>
    <w:p w14:paraId="25E867E6" w14:textId="77777777" w:rsidR="007F001B" w:rsidRDefault="007F001B" w:rsidP="007F001B">
      <w:r>
        <w:t>Related User Stories: US-01, US-02, US-03, US-04, US-05</w:t>
      </w:r>
    </w:p>
    <w:p w14:paraId="5FE6A6F6" w14:textId="77777777" w:rsidR="007F001B" w:rsidRDefault="007F001B" w:rsidP="007F001B">
      <w:r>
        <w:t>Main Flow:</w:t>
      </w:r>
    </w:p>
    <w:p w14:paraId="2EA0255A" w14:textId="77777777" w:rsidR="007F001B" w:rsidRDefault="007F001B" w:rsidP="007F001B">
      <w:pPr>
        <w:pStyle w:val="ListBullet"/>
      </w:pPr>
      <w:r>
        <w:t>- User accesses the "Tutorial Library" section.</w:t>
      </w:r>
    </w:p>
    <w:p w14:paraId="50C5BC72" w14:textId="77777777" w:rsidR="007F001B" w:rsidRDefault="007F001B" w:rsidP="007F001B">
      <w:pPr>
        <w:pStyle w:val="ListBullet"/>
      </w:pPr>
      <w:r>
        <w:t>- The system displays categorized topics.</w:t>
      </w:r>
    </w:p>
    <w:p w14:paraId="4CDB3795" w14:textId="77777777" w:rsidR="007F001B" w:rsidRDefault="007F001B" w:rsidP="007F001B">
      <w:pPr>
        <w:pStyle w:val="ListBullet"/>
      </w:pPr>
      <w:r>
        <w:t>- User selects a topic to see its list of lessons.</w:t>
      </w:r>
    </w:p>
    <w:p w14:paraId="10F024A0" w14:textId="77777777" w:rsidR="007F001B" w:rsidRDefault="007F001B" w:rsidP="007F001B">
      <w:pPr>
        <w:pStyle w:val="ListBullet"/>
      </w:pPr>
      <w:r>
        <w:t>- User selects a lesson to view its details and any sample exercises.</w:t>
      </w:r>
    </w:p>
    <w:p w14:paraId="67B9CB44" w14:textId="77777777" w:rsidR="007F001B" w:rsidRDefault="007F001B" w:rsidP="007F001B">
      <w:pPr>
        <w:pStyle w:val="Heading1"/>
      </w:pPr>
      <w:r>
        <w:t>Package: 2. Roadmaps – UC-2.1: Manage Roadmap Enrollment</w:t>
      </w:r>
    </w:p>
    <w:p w14:paraId="5DB7D1EF" w14:textId="77777777" w:rsidR="007F001B" w:rsidRDefault="007F001B" w:rsidP="007F001B">
      <w:r>
        <w:t>Actors: Learner</w:t>
      </w:r>
    </w:p>
    <w:p w14:paraId="6FFD9CAE" w14:textId="77777777" w:rsidR="007F001B" w:rsidRDefault="007F001B" w:rsidP="007F001B">
      <w:r>
        <w:t>Description: Allows learners to explore available learning roadmaps, view details, and join one to start tracking progress.</w:t>
      </w:r>
    </w:p>
    <w:p w14:paraId="6F70BDC3" w14:textId="77777777" w:rsidR="007F001B" w:rsidRDefault="007F001B" w:rsidP="007F001B">
      <w:r>
        <w:t>Related User Stories: US-06, US-07</w:t>
      </w:r>
    </w:p>
    <w:p w14:paraId="532CDA19" w14:textId="77777777" w:rsidR="007F001B" w:rsidRDefault="007F001B" w:rsidP="007F001B">
      <w:r>
        <w:t>Main Flow:</w:t>
      </w:r>
    </w:p>
    <w:p w14:paraId="7AB7DF73" w14:textId="77777777" w:rsidR="007F001B" w:rsidRDefault="007F001B" w:rsidP="007F001B">
      <w:pPr>
        <w:pStyle w:val="ListBullet"/>
      </w:pPr>
      <w:r>
        <w:t>- Learner accesses the "Roadmaps" section.</w:t>
      </w:r>
    </w:p>
    <w:p w14:paraId="7B042DF8" w14:textId="77777777" w:rsidR="007F001B" w:rsidRDefault="007F001B" w:rsidP="007F001B">
      <w:pPr>
        <w:pStyle w:val="ListBullet"/>
      </w:pPr>
      <w:r>
        <w:t>- The system displays all available roadmaps.</w:t>
      </w:r>
    </w:p>
    <w:p w14:paraId="6A647236" w14:textId="77777777" w:rsidR="007F001B" w:rsidRDefault="007F001B" w:rsidP="007F001B">
      <w:pPr>
        <w:pStyle w:val="ListBullet"/>
      </w:pPr>
      <w:r>
        <w:t>- Learner selects a roadmap to view its description and milestones.</w:t>
      </w:r>
    </w:p>
    <w:p w14:paraId="2A7E69D8" w14:textId="77777777" w:rsidR="007F001B" w:rsidRDefault="007F001B" w:rsidP="007F001B">
      <w:pPr>
        <w:pStyle w:val="ListBullet"/>
      </w:pPr>
      <w:r>
        <w:t>- Learner clicks "Join Roadmap".</w:t>
      </w:r>
    </w:p>
    <w:p w14:paraId="4EAF5058" w14:textId="77777777" w:rsidR="007F001B" w:rsidRDefault="007F001B" w:rsidP="007F001B">
      <w:pPr>
        <w:pStyle w:val="ListBullet"/>
      </w:pPr>
      <w:r>
        <w:t>- The system confirms and adds the roadmap to the learner profile.</w:t>
      </w:r>
    </w:p>
    <w:p w14:paraId="36AA27BF" w14:textId="77777777" w:rsidR="007F001B" w:rsidRDefault="007F001B" w:rsidP="007F001B">
      <w:pPr>
        <w:pStyle w:val="Heading1"/>
      </w:pPr>
      <w:r>
        <w:t>Package: 2. Roadmaps – UC-2.2: Follow Guided Roadmap</w:t>
      </w:r>
    </w:p>
    <w:p w14:paraId="38C393D1" w14:textId="77777777" w:rsidR="007F001B" w:rsidRDefault="007F001B" w:rsidP="007F001B">
      <w:r>
        <w:t>Actors: Learner</w:t>
      </w:r>
    </w:p>
    <w:p w14:paraId="420A9311" w14:textId="77777777" w:rsidR="007F001B" w:rsidRDefault="007F001B" w:rsidP="007F001B">
      <w:r>
        <w:lastRenderedPageBreak/>
        <w:t>Description: Learner follows a structured roadmap with lessons and challenges. Completing steps unlocks content and rewards.</w:t>
      </w:r>
    </w:p>
    <w:p w14:paraId="2AB8BA5C" w14:textId="77777777" w:rsidR="007F001B" w:rsidRDefault="007F001B" w:rsidP="007F001B">
      <w:r>
        <w:t>Related User Stories: US-08, US-09, US-11, US-12</w:t>
      </w:r>
    </w:p>
    <w:p w14:paraId="0BD22455" w14:textId="77777777" w:rsidR="007F001B" w:rsidRDefault="007F001B" w:rsidP="007F001B">
      <w:r>
        <w:t>Relations: Includes: UC-4.2: Submit Exercise, Extends: UC-2.3: Face Boss Quiz</w:t>
      </w:r>
    </w:p>
    <w:p w14:paraId="17C87A3E" w14:textId="77777777" w:rsidR="007F001B" w:rsidRDefault="007F001B" w:rsidP="007F001B">
      <w:r>
        <w:t>Main Flow:</w:t>
      </w:r>
    </w:p>
    <w:p w14:paraId="01065A32" w14:textId="77777777" w:rsidR="007F001B" w:rsidRDefault="007F001B" w:rsidP="007F001B">
      <w:pPr>
        <w:pStyle w:val="ListBullet"/>
      </w:pPr>
      <w:r>
        <w:t>- Learner selects an active roadmap.</w:t>
      </w:r>
    </w:p>
    <w:p w14:paraId="6BBED015" w14:textId="77777777" w:rsidR="007F001B" w:rsidRDefault="007F001B" w:rsidP="007F001B">
      <w:pPr>
        <w:pStyle w:val="ListBullet"/>
      </w:pPr>
      <w:r>
        <w:t>- The system shows the progression interface with unlocked lessons.</w:t>
      </w:r>
    </w:p>
    <w:p w14:paraId="12419E02" w14:textId="77777777" w:rsidR="007F001B" w:rsidRDefault="007F001B" w:rsidP="007F001B">
      <w:pPr>
        <w:pStyle w:val="ListBullet"/>
      </w:pPr>
      <w:r>
        <w:t>- Learner completes lessons and exercises (&lt;&lt;include&gt;&gt; UC-4.2).</w:t>
      </w:r>
    </w:p>
    <w:p w14:paraId="7A5772C9" w14:textId="77777777" w:rsidR="007F001B" w:rsidRDefault="007F001B" w:rsidP="007F001B">
      <w:pPr>
        <w:pStyle w:val="ListBullet"/>
      </w:pPr>
      <w:r>
        <w:t>- System tracks progress, awards EXP, and unlocks next content.</w:t>
      </w:r>
    </w:p>
    <w:p w14:paraId="07DB94D7" w14:textId="77777777" w:rsidR="007F001B" w:rsidRDefault="007F001B" w:rsidP="007F001B">
      <w:pPr>
        <w:pStyle w:val="ListBullet"/>
      </w:pPr>
      <w:r>
        <w:t>- At milestones, learner may face a Boss Quiz (&lt;&lt;extend&gt;&gt; UC-2.3).</w:t>
      </w:r>
    </w:p>
    <w:p w14:paraId="0DE9AD7D" w14:textId="77777777" w:rsidR="007F001B" w:rsidRDefault="007F001B" w:rsidP="007F001B">
      <w:pPr>
        <w:pStyle w:val="Heading1"/>
      </w:pPr>
      <w:r>
        <w:t>Package: 3. Courses – UC-3.1: Enroll in Premium Course</w:t>
      </w:r>
    </w:p>
    <w:p w14:paraId="58B13C6C" w14:textId="77777777" w:rsidR="007F001B" w:rsidRDefault="007F001B" w:rsidP="007F001B">
      <w:r>
        <w:t>Actors: Learner</w:t>
      </w:r>
    </w:p>
    <w:p w14:paraId="2267D4ED" w14:textId="77777777" w:rsidR="007F001B" w:rsidRDefault="007F001B" w:rsidP="007F001B">
      <w:r>
        <w:t>Description: Allows learners to browse premium courses and enroll using earned points.</w:t>
      </w:r>
    </w:p>
    <w:p w14:paraId="04604BD6" w14:textId="77777777" w:rsidR="007F001B" w:rsidRDefault="007F001B" w:rsidP="007F001B">
      <w:r>
        <w:t>Related User Stories: US-13, US-14, US-15</w:t>
      </w:r>
    </w:p>
    <w:p w14:paraId="7D4A0C02" w14:textId="77777777" w:rsidR="007F001B" w:rsidRDefault="007F001B" w:rsidP="007F001B">
      <w:r>
        <w:t>Main Flow:</w:t>
      </w:r>
    </w:p>
    <w:p w14:paraId="1CBB9C91" w14:textId="77777777" w:rsidR="007F001B" w:rsidRDefault="007F001B" w:rsidP="007F001B">
      <w:pPr>
        <w:pStyle w:val="ListBullet"/>
      </w:pPr>
      <w:r>
        <w:t>- Learner browses the premium courses list.</w:t>
      </w:r>
    </w:p>
    <w:p w14:paraId="6472399F" w14:textId="77777777" w:rsidR="007F001B" w:rsidRDefault="007F001B" w:rsidP="007F001B">
      <w:pPr>
        <w:pStyle w:val="ListBullet"/>
      </w:pPr>
      <w:r>
        <w:t>- Learner selects a course to view details and cost (in points).</w:t>
      </w:r>
    </w:p>
    <w:p w14:paraId="0D196587" w14:textId="77777777" w:rsidR="007F001B" w:rsidRDefault="007F001B" w:rsidP="007F001B">
      <w:pPr>
        <w:pStyle w:val="ListBullet"/>
      </w:pPr>
      <w:r>
        <w:t>- Learner may need to complete an entry quiz.</w:t>
      </w:r>
    </w:p>
    <w:p w14:paraId="22589A93" w14:textId="77777777" w:rsidR="007F001B" w:rsidRDefault="007F001B" w:rsidP="007F001B">
      <w:pPr>
        <w:pStyle w:val="ListBullet"/>
      </w:pPr>
      <w:r>
        <w:t>- Learner confirms point deduction to enroll.</w:t>
      </w:r>
    </w:p>
    <w:p w14:paraId="3C2ECB86" w14:textId="77777777" w:rsidR="007F001B" w:rsidRDefault="007F001B" w:rsidP="007F001B">
      <w:pPr>
        <w:pStyle w:val="ListBullet"/>
      </w:pPr>
      <w:r>
        <w:t>- System deducts points and grants access to course.</w:t>
      </w:r>
    </w:p>
    <w:p w14:paraId="6A42B083" w14:textId="77777777" w:rsidR="007F001B" w:rsidRDefault="007F001B" w:rsidP="007F001B">
      <w:pPr>
        <w:pStyle w:val="Heading1"/>
      </w:pPr>
      <w:r>
        <w:t>Package: 3. Courses – UC-3.2: Follow Premium Course</w:t>
      </w:r>
    </w:p>
    <w:p w14:paraId="1B7A93D1" w14:textId="77777777" w:rsidR="007F001B" w:rsidRDefault="007F001B" w:rsidP="007F001B">
      <w:r>
        <w:t>Actors: Learner</w:t>
      </w:r>
    </w:p>
    <w:p w14:paraId="488586ED" w14:textId="77777777" w:rsidR="007F001B" w:rsidRDefault="007F001B" w:rsidP="007F001B">
      <w:r>
        <w:t>Description: Learner progresses through exclusive course content, possibly personalized based on performance.</w:t>
      </w:r>
    </w:p>
    <w:p w14:paraId="45960F4F" w14:textId="77777777" w:rsidR="007F001B" w:rsidRDefault="007F001B" w:rsidP="007F001B">
      <w:r>
        <w:t>Related User Stories: US-16, US-17, US-18, US-19</w:t>
      </w:r>
    </w:p>
    <w:p w14:paraId="28D6220B" w14:textId="77777777" w:rsidR="007F001B" w:rsidRDefault="007F001B" w:rsidP="007F001B">
      <w:r>
        <w:t>Relations: Includes: UC-4.2: Submit Exercise, Extends: UC-3.3: Access Special Events</w:t>
      </w:r>
    </w:p>
    <w:p w14:paraId="39E4B964" w14:textId="77777777" w:rsidR="007F001B" w:rsidRDefault="007F001B" w:rsidP="007F001B">
      <w:r>
        <w:t>Main Flow:</w:t>
      </w:r>
    </w:p>
    <w:p w14:paraId="16A9106A" w14:textId="77777777" w:rsidR="007F001B" w:rsidRDefault="007F001B" w:rsidP="007F001B">
      <w:pPr>
        <w:pStyle w:val="ListBullet"/>
      </w:pPr>
      <w:r>
        <w:t>- Learner accesses an enrolled course.</w:t>
      </w:r>
    </w:p>
    <w:p w14:paraId="6EE7793D" w14:textId="77777777" w:rsidR="007F001B" w:rsidRDefault="007F001B" w:rsidP="007F001B">
      <w:pPr>
        <w:pStyle w:val="ListBullet"/>
      </w:pPr>
      <w:r>
        <w:t>- System displays exclusive lessons and exercises.</w:t>
      </w:r>
    </w:p>
    <w:p w14:paraId="412304FB" w14:textId="77777777" w:rsidR="007F001B" w:rsidRDefault="007F001B" w:rsidP="007F001B">
      <w:pPr>
        <w:pStyle w:val="ListBullet"/>
      </w:pPr>
      <w:r>
        <w:t>- Learner completes exercises (&lt;&lt;include&gt;&gt; UC-4.2).</w:t>
      </w:r>
    </w:p>
    <w:p w14:paraId="7782F9B5" w14:textId="77777777" w:rsidR="007F001B" w:rsidRDefault="007F001B" w:rsidP="007F001B">
      <w:pPr>
        <w:pStyle w:val="ListBullet"/>
      </w:pPr>
      <w:r>
        <w:lastRenderedPageBreak/>
        <w:t>- System evaluates performance and may adjust content or grant rewards.</w:t>
      </w:r>
    </w:p>
    <w:p w14:paraId="76B27D80" w14:textId="77777777" w:rsidR="007F001B" w:rsidRDefault="007F001B" w:rsidP="007F001B">
      <w:pPr>
        <w:pStyle w:val="ListBullet"/>
      </w:pPr>
      <w:r>
        <w:t>- High performers may access special events (&lt;&lt;extend&gt;&gt; UC-3.3).</w:t>
      </w:r>
    </w:p>
    <w:p w14:paraId="3885954E" w14:textId="77777777" w:rsidR="007F001B" w:rsidRDefault="007F001B" w:rsidP="007F001B">
      <w:pPr>
        <w:pStyle w:val="Heading1"/>
      </w:pPr>
      <w:r>
        <w:t>Package: 4. Core Platform &amp; Community – UC-4.1: Register Account</w:t>
      </w:r>
    </w:p>
    <w:p w14:paraId="77BDAA46" w14:textId="77777777" w:rsidR="007F001B" w:rsidRDefault="007F001B" w:rsidP="007F001B">
      <w:r>
        <w:t>Actors: Guest</w:t>
      </w:r>
    </w:p>
    <w:p w14:paraId="423A3092" w14:textId="77777777" w:rsidR="007F001B" w:rsidRDefault="007F001B" w:rsidP="007F001B">
      <w:r>
        <w:t>Description: Allows a guest to register a new learner account for personalized access.</w:t>
      </w:r>
    </w:p>
    <w:p w14:paraId="4D6635AB" w14:textId="77777777" w:rsidR="007F001B" w:rsidRDefault="007F001B" w:rsidP="007F001B">
      <w:r>
        <w:t>Related User Stories: (Precondition for US-07, US-11, US-23, US-25)</w:t>
      </w:r>
    </w:p>
    <w:p w14:paraId="6525B8C9" w14:textId="77777777" w:rsidR="007F001B" w:rsidRDefault="007F001B" w:rsidP="007F001B">
      <w:r>
        <w:t>Preconditions: User is a Guest.</w:t>
      </w:r>
    </w:p>
    <w:p w14:paraId="732EE4C9" w14:textId="77777777" w:rsidR="007F001B" w:rsidRDefault="007F001B" w:rsidP="007F001B">
      <w:r>
        <w:t>Postconditions: A new learner account is created and logged in.</w:t>
      </w:r>
    </w:p>
    <w:p w14:paraId="690BF731" w14:textId="77777777" w:rsidR="007F001B" w:rsidRDefault="007F001B" w:rsidP="007F001B">
      <w:r>
        <w:t>Main Flow:</w:t>
      </w:r>
    </w:p>
    <w:p w14:paraId="0B16FC87" w14:textId="77777777" w:rsidR="007F001B" w:rsidRDefault="007F001B" w:rsidP="007F001B">
      <w:pPr>
        <w:pStyle w:val="ListBullet"/>
      </w:pPr>
      <w:r>
        <w:t>- Guest clicks "Register" or "Sign Up".</w:t>
      </w:r>
    </w:p>
    <w:p w14:paraId="0BE285D6" w14:textId="77777777" w:rsidR="007F001B" w:rsidRDefault="007F001B" w:rsidP="007F001B">
      <w:pPr>
        <w:pStyle w:val="ListBullet"/>
      </w:pPr>
      <w:r>
        <w:t>- System displays the registration form.</w:t>
      </w:r>
    </w:p>
    <w:p w14:paraId="0C351E77" w14:textId="77777777" w:rsidR="007F001B" w:rsidRDefault="007F001B" w:rsidP="007F001B">
      <w:pPr>
        <w:pStyle w:val="ListBullet"/>
      </w:pPr>
      <w:r>
        <w:t>- Guest fills in required info (e.g., username, email, password).</w:t>
      </w:r>
    </w:p>
    <w:p w14:paraId="6CDE65CA" w14:textId="77777777" w:rsidR="007F001B" w:rsidRDefault="007F001B" w:rsidP="007F001B">
      <w:pPr>
        <w:pStyle w:val="ListBullet"/>
      </w:pPr>
      <w:r>
        <w:t>- Guest confirms password and accepts Terms of Service.</w:t>
      </w:r>
    </w:p>
    <w:p w14:paraId="2AF3D6D1" w14:textId="77777777" w:rsidR="007F001B" w:rsidRDefault="007F001B" w:rsidP="007F001B">
      <w:pPr>
        <w:pStyle w:val="ListBullet"/>
      </w:pPr>
      <w:r>
        <w:t>- Guest clicks "Create Account".</w:t>
      </w:r>
    </w:p>
    <w:p w14:paraId="6784E112" w14:textId="77777777" w:rsidR="007F001B" w:rsidRDefault="007F001B" w:rsidP="007F001B">
      <w:pPr>
        <w:pStyle w:val="ListBullet"/>
      </w:pPr>
      <w:r>
        <w:t>- System validates input.</w:t>
      </w:r>
    </w:p>
    <w:p w14:paraId="6FBB64E0" w14:textId="77777777" w:rsidR="007F001B" w:rsidRDefault="007F001B" w:rsidP="007F001B">
      <w:pPr>
        <w:pStyle w:val="ListBullet"/>
      </w:pPr>
      <w:r>
        <w:t>- System creates learner record and saves data.</w:t>
      </w:r>
    </w:p>
    <w:p w14:paraId="0319D074" w14:textId="77777777" w:rsidR="007F001B" w:rsidRDefault="007F001B" w:rsidP="007F001B">
      <w:pPr>
        <w:pStyle w:val="ListBullet"/>
      </w:pPr>
      <w:r>
        <w:t>- User is logged in and redirected to dashboard.</w:t>
      </w:r>
    </w:p>
    <w:p w14:paraId="105E94FC" w14:textId="77777777" w:rsidR="007F001B" w:rsidRDefault="007F001B" w:rsidP="007F001B">
      <w:r>
        <w:t>Alternative Flows:</w:t>
      </w:r>
    </w:p>
    <w:p w14:paraId="17864CC9" w14:textId="77777777" w:rsidR="007F001B" w:rsidRDefault="007F001B" w:rsidP="007F001B">
      <w:pPr>
        <w:pStyle w:val="ListBullet"/>
      </w:pPr>
      <w:r>
        <w:t>- Invalid input: System shows validation errors and prompts corrections.</w:t>
      </w:r>
    </w:p>
    <w:p w14:paraId="163C7F35" w14:textId="77777777" w:rsidR="007F001B" w:rsidRDefault="007F001B" w:rsidP="007F001B">
      <w:pPr>
        <w:pStyle w:val="ListBullet"/>
      </w:pPr>
      <w:r>
        <w:t>- Duplicate email/username: System prompts to choose another.</w:t>
      </w:r>
    </w:p>
    <w:p w14:paraId="29E8D2F8" w14:textId="77777777" w:rsidR="007F001B" w:rsidRDefault="007F001B" w:rsidP="007F001B">
      <w:pPr>
        <w:pStyle w:val="Heading1"/>
      </w:pPr>
      <w:r>
        <w:t>Package: 4. Core Platform &amp; Community – UC-4.2: Submit Exercise</w:t>
      </w:r>
    </w:p>
    <w:p w14:paraId="63F24F34" w14:textId="77777777" w:rsidR="007F001B" w:rsidRDefault="007F001B" w:rsidP="007F001B">
      <w:r>
        <w:t>Actors: Learner</w:t>
      </w:r>
    </w:p>
    <w:p w14:paraId="61D5794C" w14:textId="77777777" w:rsidR="007F001B" w:rsidRDefault="007F001B" w:rsidP="007F001B">
      <w:r>
        <w:t>Description: Describes the process of submitting an exercise solution and receiving automatic feedback.</w:t>
      </w:r>
    </w:p>
    <w:p w14:paraId="559B38AB" w14:textId="77777777" w:rsidR="007F001B" w:rsidRDefault="007F001B" w:rsidP="007F001B">
      <w:r>
        <w:t>Related User Stories: US-21, US-22</w:t>
      </w:r>
    </w:p>
    <w:p w14:paraId="3ED9CCB7" w14:textId="77777777" w:rsidR="007F001B" w:rsidRDefault="007F001B" w:rsidP="007F001B">
      <w:r>
        <w:t>Main Flow:</w:t>
      </w:r>
    </w:p>
    <w:p w14:paraId="448F6518" w14:textId="77777777" w:rsidR="007F001B" w:rsidRDefault="007F001B" w:rsidP="007F001B">
      <w:pPr>
        <w:pStyle w:val="ListBullet"/>
      </w:pPr>
      <w:r>
        <w:t>- Learner navigates to assigned exercise.</w:t>
      </w:r>
    </w:p>
    <w:p w14:paraId="4C2610AD" w14:textId="77777777" w:rsidR="007F001B" w:rsidRDefault="007F001B" w:rsidP="007F001B">
      <w:pPr>
        <w:pStyle w:val="ListBullet"/>
      </w:pPr>
      <w:r>
        <w:t>- Learner submits solution (code/answer).</w:t>
      </w:r>
    </w:p>
    <w:p w14:paraId="6B5A9735" w14:textId="77777777" w:rsidR="007F001B" w:rsidRDefault="007F001B" w:rsidP="007F001B">
      <w:pPr>
        <w:pStyle w:val="ListBullet"/>
      </w:pPr>
      <w:r>
        <w:t>- System evaluates automatically and gives feedback (pass/fail, score, comments).</w:t>
      </w:r>
    </w:p>
    <w:p w14:paraId="0D67CEB5" w14:textId="77777777" w:rsidR="007F001B" w:rsidRDefault="007F001B" w:rsidP="007F001B">
      <w:pPr>
        <w:pStyle w:val="Heading1"/>
      </w:pPr>
      <w:r>
        <w:lastRenderedPageBreak/>
        <w:t>Package: 4. Core Platform &amp; Community – UC-4.3: View Profile &amp; Rankings</w:t>
      </w:r>
    </w:p>
    <w:p w14:paraId="6271B25E" w14:textId="77777777" w:rsidR="007F001B" w:rsidRDefault="007F001B" w:rsidP="007F001B">
      <w:r>
        <w:t>Actors: Learner</w:t>
      </w:r>
    </w:p>
    <w:p w14:paraId="3ED4BE54" w14:textId="77777777" w:rsidR="007F001B" w:rsidRDefault="007F001B" w:rsidP="007F001B">
      <w:r>
        <w:t>Description: Allows learners to view personal profile including EXP, ranks, badges, and leaderboard position.</w:t>
      </w:r>
    </w:p>
    <w:p w14:paraId="029671DD" w14:textId="77777777" w:rsidR="007F001B" w:rsidRDefault="007F001B" w:rsidP="007F001B">
      <w:r>
        <w:t>Related User Stories: US-23, US-27</w:t>
      </w:r>
    </w:p>
    <w:p w14:paraId="609ADA7D" w14:textId="77777777" w:rsidR="007F001B" w:rsidRDefault="007F001B" w:rsidP="007F001B">
      <w:r>
        <w:t>Main Flow:</w:t>
      </w:r>
    </w:p>
    <w:p w14:paraId="2FBCD7E3" w14:textId="77777777" w:rsidR="007F001B" w:rsidRDefault="007F001B" w:rsidP="007F001B">
      <w:pPr>
        <w:pStyle w:val="ListBullet"/>
      </w:pPr>
      <w:r>
        <w:t>- Learner accesses profile dashboard.</w:t>
      </w:r>
    </w:p>
    <w:p w14:paraId="7AB2EE36" w14:textId="77777777" w:rsidR="007F001B" w:rsidRDefault="007F001B" w:rsidP="007F001B">
      <w:pPr>
        <w:pStyle w:val="ListBullet"/>
      </w:pPr>
      <w:r>
        <w:t>- System shows experience points, badges, inventory.</w:t>
      </w:r>
    </w:p>
    <w:p w14:paraId="3D698A26" w14:textId="77777777" w:rsidR="007F001B" w:rsidRDefault="007F001B" w:rsidP="007F001B">
      <w:pPr>
        <w:pStyle w:val="ListBullet"/>
      </w:pPr>
      <w:r>
        <w:t>- System shows global and roadmap-specific rankings.</w:t>
      </w:r>
    </w:p>
    <w:p w14:paraId="14E5A973" w14:textId="77777777" w:rsidR="007F001B" w:rsidRDefault="007F001B" w:rsidP="007F001B">
      <w:pPr>
        <w:pStyle w:val="Heading1"/>
      </w:pPr>
      <w:r>
        <w:t>Package: 4. Core Platform &amp; Community – UC-4.4: Manage Custom Roadmaps</w:t>
      </w:r>
    </w:p>
    <w:p w14:paraId="49A26BDB" w14:textId="77777777" w:rsidR="007F001B" w:rsidRDefault="007F001B" w:rsidP="007F001B">
      <w:r>
        <w:t>Actors: Learner</w:t>
      </w:r>
    </w:p>
    <w:p w14:paraId="77108A8B" w14:textId="77777777" w:rsidR="007F001B" w:rsidRDefault="007F001B" w:rsidP="007F001B">
      <w:r>
        <w:t>Description: Allows learners to create, share, and manage custom roadmaps; also explore and reuse others'.</w:t>
      </w:r>
    </w:p>
    <w:p w14:paraId="509FFC78" w14:textId="77777777" w:rsidR="007F001B" w:rsidRDefault="007F001B" w:rsidP="007F001B">
      <w:r>
        <w:t>Related User Stories: US-25, US-26</w:t>
      </w:r>
    </w:p>
    <w:p w14:paraId="24A558BE" w14:textId="77777777" w:rsidR="007F001B" w:rsidRDefault="007F001B" w:rsidP="007F001B">
      <w:r>
        <w:t>Main Flow:</w:t>
      </w:r>
    </w:p>
    <w:p w14:paraId="764A3FFF" w14:textId="77777777" w:rsidR="007F001B" w:rsidRDefault="007F001B" w:rsidP="007F001B">
      <w:pPr>
        <w:pStyle w:val="ListBullet"/>
      </w:pPr>
      <w:r>
        <w:t>- Learner accesses 'My Roadmaps'.</w:t>
      </w:r>
    </w:p>
    <w:p w14:paraId="198604B6" w14:textId="77777777" w:rsidR="007F001B" w:rsidRDefault="007F001B" w:rsidP="007F001B">
      <w:pPr>
        <w:pStyle w:val="ListBullet"/>
      </w:pPr>
      <w:r>
        <w:t>- Learner creates/edit a custom roadmap (title, topics, lessons).</w:t>
      </w:r>
    </w:p>
    <w:p w14:paraId="456F8352" w14:textId="77777777" w:rsidR="007F001B" w:rsidRDefault="007F001B" w:rsidP="007F001B">
      <w:pPr>
        <w:pStyle w:val="ListBullet"/>
      </w:pPr>
      <w:r>
        <w:t>- Learner publishes roadmap to community.</w:t>
      </w:r>
    </w:p>
    <w:p w14:paraId="620DCC62" w14:textId="77777777" w:rsidR="007F001B" w:rsidRDefault="007F001B" w:rsidP="007F001B">
      <w:pPr>
        <w:pStyle w:val="ListBullet"/>
      </w:pPr>
      <w:r>
        <w:t>- Learner browses community roadmaps and can import or rate.</w:t>
      </w:r>
    </w:p>
    <w:p w14:paraId="4666C583" w14:textId="77777777" w:rsidR="007F001B" w:rsidRDefault="007F001B" w:rsidP="007F001B">
      <w:pPr>
        <w:pStyle w:val="Heading1"/>
      </w:pPr>
      <w:r>
        <w:t>Package: 5. System Administration – UC-5.1: Manage Learning Content</w:t>
      </w:r>
    </w:p>
    <w:p w14:paraId="6FB3FA5E" w14:textId="77777777" w:rsidR="007F001B" w:rsidRDefault="007F001B" w:rsidP="007F001B">
      <w:r>
        <w:t>Actors: Admin</w:t>
      </w:r>
    </w:p>
    <w:p w14:paraId="6698E8CC" w14:textId="77777777" w:rsidR="007F001B" w:rsidRDefault="007F001B" w:rsidP="007F001B">
      <w:r>
        <w:t>Description: Provides admin with interface to manage lessons, exercises, roadmaps, courses, and events.</w:t>
      </w:r>
    </w:p>
    <w:p w14:paraId="1327D5AB" w14:textId="77777777" w:rsidR="007F001B" w:rsidRDefault="007F001B" w:rsidP="007F001B">
      <w:r>
        <w:t>Related User Stories: US-29, US-30, US-31, US-34</w:t>
      </w:r>
    </w:p>
    <w:p w14:paraId="7A3CC8C0" w14:textId="77777777" w:rsidR="007F001B" w:rsidRDefault="007F001B" w:rsidP="007F001B">
      <w:r>
        <w:t>Main Flow:</w:t>
      </w:r>
    </w:p>
    <w:p w14:paraId="08EE6078" w14:textId="77777777" w:rsidR="007F001B" w:rsidRDefault="007F001B" w:rsidP="007F001B">
      <w:pPr>
        <w:pStyle w:val="ListBullet"/>
      </w:pPr>
      <w:r>
        <w:t>- Admin logs in to backend panel.</w:t>
      </w:r>
    </w:p>
    <w:p w14:paraId="3BF792AB" w14:textId="77777777" w:rsidR="007F001B" w:rsidRDefault="007F001B" w:rsidP="007F001B">
      <w:pPr>
        <w:pStyle w:val="ListBullet"/>
      </w:pPr>
      <w:r>
        <w:t>- Admin creates/edits/deletes any content item (lesson, roadmap, course).</w:t>
      </w:r>
    </w:p>
    <w:p w14:paraId="23C27101" w14:textId="77777777" w:rsidR="007F001B" w:rsidRDefault="007F001B" w:rsidP="007F001B">
      <w:pPr>
        <w:pStyle w:val="ListBullet"/>
      </w:pPr>
      <w:r>
        <w:t>- Changes are saved and reflected immediately.</w:t>
      </w:r>
    </w:p>
    <w:p w14:paraId="757606C1" w14:textId="77777777" w:rsidR="007F001B" w:rsidRDefault="007F001B" w:rsidP="007F001B">
      <w:pPr>
        <w:pStyle w:val="Heading1"/>
      </w:pPr>
      <w:r>
        <w:lastRenderedPageBreak/>
        <w:t>Package: 5. System Administration – UC-5.2: Manage Users &amp; Rules</w:t>
      </w:r>
    </w:p>
    <w:p w14:paraId="4BEE20AF" w14:textId="77777777" w:rsidR="007F001B" w:rsidRDefault="007F001B" w:rsidP="007F001B">
      <w:r>
        <w:t>Actors: Admin</w:t>
      </w:r>
    </w:p>
    <w:p w14:paraId="0968BC1C" w14:textId="77777777" w:rsidR="007F001B" w:rsidRDefault="007F001B" w:rsidP="007F001B">
      <w:r>
        <w:t>Description: Allows admin to monitor user activities, adjust scores, and enforce platform policies.</w:t>
      </w:r>
    </w:p>
    <w:p w14:paraId="12052C2E" w14:textId="77777777" w:rsidR="007F001B" w:rsidRDefault="007F001B" w:rsidP="007F001B">
      <w:r>
        <w:t>Related User Stories: US-24, US-32</w:t>
      </w:r>
    </w:p>
    <w:p w14:paraId="6B7CA86A" w14:textId="77777777" w:rsidR="007F001B" w:rsidRDefault="007F001B" w:rsidP="007F001B">
      <w:r>
        <w:t>Main Flow:</w:t>
      </w:r>
    </w:p>
    <w:p w14:paraId="2855E431" w14:textId="77777777" w:rsidR="007F001B" w:rsidRDefault="007F001B" w:rsidP="007F001B">
      <w:pPr>
        <w:pStyle w:val="ListBullet"/>
      </w:pPr>
      <w:r>
        <w:t>- Admin views user list and profiles.</w:t>
      </w:r>
    </w:p>
    <w:p w14:paraId="0220050B" w14:textId="77777777" w:rsidR="007F001B" w:rsidRDefault="007F001B" w:rsidP="007F001B">
      <w:pPr>
        <w:pStyle w:val="ListBullet"/>
      </w:pPr>
      <w:r>
        <w:t>- Admin modifies user EXP/rank if needed.</w:t>
      </w:r>
    </w:p>
    <w:p w14:paraId="216E3749" w14:textId="77777777" w:rsidR="007F001B" w:rsidRDefault="007F001B" w:rsidP="007F001B">
      <w:pPr>
        <w:pStyle w:val="ListBullet"/>
      </w:pPr>
      <w:r>
        <w:t>- Admin applies penalties for violations or locks accounts.</w:t>
      </w:r>
    </w:p>
    <w:p w14:paraId="1C4BBF85" w14:textId="77777777" w:rsidR="007F001B" w:rsidRDefault="007F001B" w:rsidP="007F001B">
      <w:pPr>
        <w:pStyle w:val="Heading1"/>
      </w:pPr>
      <w:r>
        <w:t>Package: 5. System Administration – UC-5.3: View System Analytics</w:t>
      </w:r>
    </w:p>
    <w:p w14:paraId="20FF0D30" w14:textId="77777777" w:rsidR="007F001B" w:rsidRDefault="007F001B" w:rsidP="007F001B">
      <w:r>
        <w:t>Actors: Admin</w:t>
      </w:r>
    </w:p>
    <w:p w14:paraId="73A9A2EE" w14:textId="77777777" w:rsidR="007F001B" w:rsidRDefault="007F001B" w:rsidP="007F001B">
      <w:r>
        <w:t>Description: Provides admin with dashboards and metrics on platform usage, learning trends, and user performance.</w:t>
      </w:r>
    </w:p>
    <w:p w14:paraId="4DDC8304" w14:textId="77777777" w:rsidR="007F001B" w:rsidRDefault="007F001B" w:rsidP="007F001B">
      <w:r>
        <w:t>Related User Stories: US-33</w:t>
      </w:r>
    </w:p>
    <w:p w14:paraId="1F9B025A" w14:textId="77777777" w:rsidR="007F001B" w:rsidRDefault="007F001B" w:rsidP="007F001B">
      <w:r>
        <w:t>Main Flow:</w:t>
      </w:r>
    </w:p>
    <w:p w14:paraId="18B5FEA1" w14:textId="77777777" w:rsidR="007F001B" w:rsidRDefault="007F001B" w:rsidP="007F001B">
      <w:pPr>
        <w:pStyle w:val="ListBullet"/>
      </w:pPr>
      <w:r>
        <w:t>- Admin accesses analytics dashboard.</w:t>
      </w:r>
    </w:p>
    <w:p w14:paraId="18F6285A" w14:textId="77777777" w:rsidR="007F001B" w:rsidRDefault="007F001B" w:rsidP="007F001B">
      <w:pPr>
        <w:pStyle w:val="ListBullet"/>
      </w:pPr>
      <w:r>
        <w:t>- System shows reports on user progress, top roadmaps, course popularity, and other KPIs.</w:t>
      </w:r>
    </w:p>
    <w:p w14:paraId="5C0EBE0A" w14:textId="4B676101" w:rsidR="00C73A5D" w:rsidRPr="007F001B" w:rsidRDefault="00C73A5D" w:rsidP="007F001B"/>
    <w:sectPr w:rsidR="00C73A5D" w:rsidRPr="007F00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1301893">
    <w:abstractNumId w:val="8"/>
  </w:num>
  <w:num w:numId="2" w16cid:durableId="383062248">
    <w:abstractNumId w:val="6"/>
  </w:num>
  <w:num w:numId="3" w16cid:durableId="1138842066">
    <w:abstractNumId w:val="5"/>
  </w:num>
  <w:num w:numId="4" w16cid:durableId="1008945468">
    <w:abstractNumId w:val="4"/>
  </w:num>
  <w:num w:numId="5" w16cid:durableId="969359966">
    <w:abstractNumId w:val="7"/>
  </w:num>
  <w:num w:numId="6" w16cid:durableId="793643732">
    <w:abstractNumId w:val="3"/>
  </w:num>
  <w:num w:numId="7" w16cid:durableId="244808545">
    <w:abstractNumId w:val="2"/>
  </w:num>
  <w:num w:numId="8" w16cid:durableId="16659313">
    <w:abstractNumId w:val="1"/>
  </w:num>
  <w:num w:numId="9" w16cid:durableId="120431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001B"/>
    <w:rsid w:val="00AA1D8D"/>
    <w:rsid w:val="00B47730"/>
    <w:rsid w:val="00C73A5D"/>
    <w:rsid w:val="00CB0664"/>
    <w:rsid w:val="00EB2B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8B203"/>
  <w14:defaultImageDpi w14:val="300"/>
  <w15:docId w15:val="{D7B95DC4-2943-4D18-849E-9B35313B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">
    <w:name w:val="CustomHeading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Minh Quan Nguyen Pham</cp:lastModifiedBy>
  <cp:revision>2</cp:revision>
  <dcterms:created xsi:type="dcterms:W3CDTF">2013-12-23T23:15:00Z</dcterms:created>
  <dcterms:modified xsi:type="dcterms:W3CDTF">2025-07-20T17:40:00Z</dcterms:modified>
  <cp:category/>
</cp:coreProperties>
</file>